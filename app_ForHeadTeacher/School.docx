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6AE0" w14:textId="77777777" w:rsidR="00E47832" w:rsidRPr="00F34BEB" w:rsidRDefault="00000000">
      <w:pPr>
        <w:pStyle w:val="Title"/>
        <w:jc w:val="center"/>
        <w:rPr>
          <w:lang w:val="ru-RU"/>
        </w:rPr>
      </w:pPr>
      <w:r w:rsidRPr="00F34BEB">
        <w:rPr>
          <w:lang w:val="ru-RU"/>
        </w:rPr>
        <w:t>Отчет о работе школы</w:t>
      </w:r>
    </w:p>
    <w:p w14:paraId="104468EA" w14:textId="369AF63D" w:rsidR="00E47832" w:rsidRPr="00F34BEB" w:rsidRDefault="00000000">
      <w:pPr>
        <w:rPr>
          <w:lang w:val="ru-RU"/>
        </w:rPr>
      </w:pPr>
      <w:r w:rsidRPr="00F34BEB">
        <w:rPr>
          <w:lang w:val="ru-RU"/>
        </w:rPr>
        <w:t>Количество учителей по предметам: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832" w14:paraId="3E1A6ADD" w14:textId="77777777">
        <w:tc>
          <w:tcPr>
            <w:tcW w:w="4320" w:type="dxa"/>
          </w:tcPr>
          <w:p w14:paraId="2B799447" w14:textId="77777777" w:rsidR="00E47832" w:rsidRDefault="00000000">
            <w:r>
              <w:t>Предмет</w:t>
            </w:r>
          </w:p>
        </w:tc>
        <w:tc>
          <w:tcPr>
            <w:tcW w:w="4320" w:type="dxa"/>
          </w:tcPr>
          <w:p w14:paraId="723A3544" w14:textId="77777777" w:rsidR="00E47832" w:rsidRDefault="00000000">
            <w:r>
              <w:t>Количество учителей</w:t>
            </w:r>
          </w:p>
        </w:tc>
      </w:tr>
      <w:tr w:rsidR="00E47832" w14:paraId="3027ABF7" w14:textId="77777777">
        <w:tc>
          <w:tcPr>
            <w:tcW w:w="4320" w:type="dxa"/>
          </w:tcPr>
          <w:p w14:paraId="16826F30" w14:textId="77777777" w:rsidR="00E47832" w:rsidRDefault="00000000">
            <w:r>
              <w:t>Английский язык</w:t>
            </w:r>
          </w:p>
        </w:tc>
        <w:tc>
          <w:tcPr>
            <w:tcW w:w="4320" w:type="dxa"/>
          </w:tcPr>
          <w:p w14:paraId="24F0422E" w14:textId="77777777" w:rsidR="00E47832" w:rsidRDefault="00000000">
            <w:r>
              <w:t>1</w:t>
            </w:r>
          </w:p>
        </w:tc>
      </w:tr>
      <w:tr w:rsidR="00E47832" w14:paraId="5D445C5D" w14:textId="77777777">
        <w:tc>
          <w:tcPr>
            <w:tcW w:w="4320" w:type="dxa"/>
          </w:tcPr>
          <w:p w14:paraId="7CFCE09E" w14:textId="77777777" w:rsidR="00E47832" w:rsidRDefault="00000000">
            <w:r>
              <w:t>Биология</w:t>
            </w:r>
          </w:p>
        </w:tc>
        <w:tc>
          <w:tcPr>
            <w:tcW w:w="4320" w:type="dxa"/>
          </w:tcPr>
          <w:p w14:paraId="0C420EF4" w14:textId="77777777" w:rsidR="00E47832" w:rsidRDefault="00000000">
            <w:r>
              <w:t>1</w:t>
            </w:r>
          </w:p>
        </w:tc>
      </w:tr>
      <w:tr w:rsidR="00E47832" w14:paraId="2095D445" w14:textId="77777777">
        <w:tc>
          <w:tcPr>
            <w:tcW w:w="4320" w:type="dxa"/>
          </w:tcPr>
          <w:p w14:paraId="22983EB1" w14:textId="77777777" w:rsidR="00E47832" w:rsidRDefault="00000000">
            <w:r>
              <w:t>География</w:t>
            </w:r>
          </w:p>
        </w:tc>
        <w:tc>
          <w:tcPr>
            <w:tcW w:w="4320" w:type="dxa"/>
          </w:tcPr>
          <w:p w14:paraId="45A9DD26" w14:textId="77777777" w:rsidR="00E47832" w:rsidRDefault="00000000">
            <w:r>
              <w:t>1</w:t>
            </w:r>
          </w:p>
        </w:tc>
      </w:tr>
      <w:tr w:rsidR="00E47832" w14:paraId="76BCB9CE" w14:textId="77777777">
        <w:tc>
          <w:tcPr>
            <w:tcW w:w="4320" w:type="dxa"/>
          </w:tcPr>
          <w:p w14:paraId="2EFD3043" w14:textId="77777777" w:rsidR="00E47832" w:rsidRDefault="00000000">
            <w:r>
              <w:t>Информатика</w:t>
            </w:r>
          </w:p>
        </w:tc>
        <w:tc>
          <w:tcPr>
            <w:tcW w:w="4320" w:type="dxa"/>
          </w:tcPr>
          <w:p w14:paraId="423141F9" w14:textId="77777777" w:rsidR="00E47832" w:rsidRDefault="00000000">
            <w:r>
              <w:t>1</w:t>
            </w:r>
          </w:p>
        </w:tc>
      </w:tr>
      <w:tr w:rsidR="00E47832" w14:paraId="2591DB54" w14:textId="77777777">
        <w:tc>
          <w:tcPr>
            <w:tcW w:w="4320" w:type="dxa"/>
          </w:tcPr>
          <w:p w14:paraId="4131178F" w14:textId="77777777" w:rsidR="00E47832" w:rsidRDefault="00000000">
            <w:r>
              <w:t>Литература</w:t>
            </w:r>
          </w:p>
        </w:tc>
        <w:tc>
          <w:tcPr>
            <w:tcW w:w="4320" w:type="dxa"/>
          </w:tcPr>
          <w:p w14:paraId="1361AF61" w14:textId="77777777" w:rsidR="00E47832" w:rsidRDefault="00000000">
            <w:r>
              <w:t>1</w:t>
            </w:r>
          </w:p>
        </w:tc>
      </w:tr>
      <w:tr w:rsidR="00E47832" w14:paraId="4356D19A" w14:textId="77777777">
        <w:tc>
          <w:tcPr>
            <w:tcW w:w="4320" w:type="dxa"/>
          </w:tcPr>
          <w:p w14:paraId="6797FD1B" w14:textId="77777777" w:rsidR="00E47832" w:rsidRDefault="00000000">
            <w:r>
              <w:t>Математика</w:t>
            </w:r>
          </w:p>
        </w:tc>
        <w:tc>
          <w:tcPr>
            <w:tcW w:w="4320" w:type="dxa"/>
          </w:tcPr>
          <w:p w14:paraId="4CD5DB9C" w14:textId="77777777" w:rsidR="00E47832" w:rsidRDefault="00000000">
            <w:r>
              <w:t>2</w:t>
            </w:r>
          </w:p>
        </w:tc>
      </w:tr>
      <w:tr w:rsidR="00E47832" w14:paraId="13785923" w14:textId="77777777">
        <w:tc>
          <w:tcPr>
            <w:tcW w:w="4320" w:type="dxa"/>
          </w:tcPr>
          <w:p w14:paraId="74B3EA4B" w14:textId="77777777" w:rsidR="00E47832" w:rsidRDefault="00000000">
            <w:r>
              <w:t>ОБЖ</w:t>
            </w:r>
          </w:p>
        </w:tc>
        <w:tc>
          <w:tcPr>
            <w:tcW w:w="4320" w:type="dxa"/>
          </w:tcPr>
          <w:p w14:paraId="353027EC" w14:textId="77777777" w:rsidR="00E47832" w:rsidRDefault="00000000">
            <w:r>
              <w:t>1</w:t>
            </w:r>
          </w:p>
        </w:tc>
      </w:tr>
      <w:tr w:rsidR="00E47832" w14:paraId="482386EC" w14:textId="77777777">
        <w:tc>
          <w:tcPr>
            <w:tcW w:w="4320" w:type="dxa"/>
          </w:tcPr>
          <w:p w14:paraId="0B00435F" w14:textId="77777777" w:rsidR="00E47832" w:rsidRDefault="00000000">
            <w:r>
              <w:t>Русский язык</w:t>
            </w:r>
          </w:p>
        </w:tc>
        <w:tc>
          <w:tcPr>
            <w:tcW w:w="4320" w:type="dxa"/>
          </w:tcPr>
          <w:p w14:paraId="24255B12" w14:textId="77777777" w:rsidR="00E47832" w:rsidRDefault="00000000">
            <w:r>
              <w:t>1</w:t>
            </w:r>
          </w:p>
        </w:tc>
      </w:tr>
      <w:tr w:rsidR="00E47832" w14:paraId="28D48524" w14:textId="77777777">
        <w:tc>
          <w:tcPr>
            <w:tcW w:w="4320" w:type="dxa"/>
          </w:tcPr>
          <w:p w14:paraId="15FBED38" w14:textId="77777777" w:rsidR="00E47832" w:rsidRDefault="00000000">
            <w:r>
              <w:t>Физика</w:t>
            </w:r>
          </w:p>
        </w:tc>
        <w:tc>
          <w:tcPr>
            <w:tcW w:w="4320" w:type="dxa"/>
          </w:tcPr>
          <w:p w14:paraId="7CC83CE1" w14:textId="77777777" w:rsidR="00E47832" w:rsidRDefault="00000000">
            <w:r>
              <w:t>1</w:t>
            </w:r>
          </w:p>
        </w:tc>
      </w:tr>
      <w:tr w:rsidR="00E47832" w14:paraId="58168497" w14:textId="77777777">
        <w:tc>
          <w:tcPr>
            <w:tcW w:w="4320" w:type="dxa"/>
          </w:tcPr>
          <w:p w14:paraId="7C04843A" w14:textId="77777777" w:rsidR="00E47832" w:rsidRDefault="00000000">
            <w:r>
              <w:t>Физкультура</w:t>
            </w:r>
          </w:p>
        </w:tc>
        <w:tc>
          <w:tcPr>
            <w:tcW w:w="4320" w:type="dxa"/>
          </w:tcPr>
          <w:p w14:paraId="54519038" w14:textId="77777777" w:rsidR="00E47832" w:rsidRDefault="00000000">
            <w:r>
              <w:t>1</w:t>
            </w:r>
          </w:p>
        </w:tc>
      </w:tr>
      <w:tr w:rsidR="00E47832" w14:paraId="6C47A0A3" w14:textId="77777777">
        <w:tc>
          <w:tcPr>
            <w:tcW w:w="4320" w:type="dxa"/>
          </w:tcPr>
          <w:p w14:paraId="72E9834C" w14:textId="77777777" w:rsidR="00E47832" w:rsidRDefault="00000000">
            <w:r>
              <w:t>Химия</w:t>
            </w:r>
          </w:p>
        </w:tc>
        <w:tc>
          <w:tcPr>
            <w:tcW w:w="4320" w:type="dxa"/>
          </w:tcPr>
          <w:p w14:paraId="035EF0C6" w14:textId="77777777" w:rsidR="00E47832" w:rsidRDefault="00000000">
            <w:r>
              <w:t>1</w:t>
            </w:r>
          </w:p>
        </w:tc>
      </w:tr>
    </w:tbl>
    <w:p w14:paraId="12EA7CB6" w14:textId="77777777" w:rsidR="00E47832" w:rsidRDefault="00E47832"/>
    <w:p w14:paraId="48BF1062" w14:textId="77777777" w:rsidR="00E47832" w:rsidRDefault="00000000">
      <w:r>
        <w:t>Количество кабинетов в школе: 13.</w:t>
      </w:r>
    </w:p>
    <w:p w14:paraId="64E45744" w14:textId="77777777" w:rsidR="00E47832" w:rsidRDefault="00000000">
      <w:r>
        <w:br w:type="page"/>
      </w:r>
    </w:p>
    <w:p w14:paraId="157C34C5" w14:textId="6B5D0185" w:rsidR="00E47832" w:rsidRPr="00F34BEB" w:rsidRDefault="00000000">
      <w:r>
        <w:lastRenderedPageBreak/>
        <w:t xml:space="preserve">Количество учителей на класс: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47832" w14:paraId="3EAA2A55" w14:textId="77777777">
        <w:tc>
          <w:tcPr>
            <w:tcW w:w="4320" w:type="dxa"/>
          </w:tcPr>
          <w:p w14:paraId="59012CED" w14:textId="77777777" w:rsidR="00E47832" w:rsidRDefault="00000000">
            <w:r>
              <w:t>Класс</w:t>
            </w:r>
          </w:p>
        </w:tc>
        <w:tc>
          <w:tcPr>
            <w:tcW w:w="4320" w:type="dxa"/>
          </w:tcPr>
          <w:p w14:paraId="1D256541" w14:textId="77777777" w:rsidR="00E47832" w:rsidRDefault="00000000">
            <w:r>
              <w:t>Количество учителей</w:t>
            </w:r>
          </w:p>
        </w:tc>
      </w:tr>
      <w:tr w:rsidR="00E47832" w14:paraId="11E1545B" w14:textId="77777777">
        <w:tc>
          <w:tcPr>
            <w:tcW w:w="4320" w:type="dxa"/>
          </w:tcPr>
          <w:p w14:paraId="2126CFCE" w14:textId="77777777" w:rsidR="00E47832" w:rsidRDefault="00000000">
            <w:r>
              <w:t>7А</w:t>
            </w:r>
          </w:p>
        </w:tc>
        <w:tc>
          <w:tcPr>
            <w:tcW w:w="4320" w:type="dxa"/>
          </w:tcPr>
          <w:p w14:paraId="68FECBE7" w14:textId="77777777" w:rsidR="00E47832" w:rsidRDefault="00000000">
            <w:r>
              <w:t>8</w:t>
            </w:r>
          </w:p>
        </w:tc>
      </w:tr>
      <w:tr w:rsidR="00E47832" w14:paraId="73009D7B" w14:textId="77777777">
        <w:tc>
          <w:tcPr>
            <w:tcW w:w="4320" w:type="dxa"/>
          </w:tcPr>
          <w:p w14:paraId="0C6DEF11" w14:textId="77777777" w:rsidR="00E47832" w:rsidRDefault="00000000">
            <w:r>
              <w:t>7Б</w:t>
            </w:r>
          </w:p>
        </w:tc>
        <w:tc>
          <w:tcPr>
            <w:tcW w:w="4320" w:type="dxa"/>
          </w:tcPr>
          <w:p w14:paraId="70792801" w14:textId="77777777" w:rsidR="00E47832" w:rsidRDefault="00000000">
            <w:r>
              <w:t>7</w:t>
            </w:r>
          </w:p>
        </w:tc>
      </w:tr>
      <w:tr w:rsidR="00E47832" w14:paraId="4966C80A" w14:textId="77777777">
        <w:tc>
          <w:tcPr>
            <w:tcW w:w="4320" w:type="dxa"/>
          </w:tcPr>
          <w:p w14:paraId="79A65FE8" w14:textId="77777777" w:rsidR="00E47832" w:rsidRDefault="00000000">
            <w:r>
              <w:t>8А</w:t>
            </w:r>
          </w:p>
        </w:tc>
        <w:tc>
          <w:tcPr>
            <w:tcW w:w="4320" w:type="dxa"/>
          </w:tcPr>
          <w:p w14:paraId="7EBA3A98" w14:textId="77777777" w:rsidR="00E47832" w:rsidRDefault="00000000">
            <w:r>
              <w:t>9</w:t>
            </w:r>
          </w:p>
        </w:tc>
      </w:tr>
      <w:tr w:rsidR="00E47832" w14:paraId="542D958F" w14:textId="77777777">
        <w:tc>
          <w:tcPr>
            <w:tcW w:w="4320" w:type="dxa"/>
          </w:tcPr>
          <w:p w14:paraId="0714F3FD" w14:textId="77777777" w:rsidR="00E47832" w:rsidRDefault="00000000">
            <w:r>
              <w:t>8Б</w:t>
            </w:r>
          </w:p>
        </w:tc>
        <w:tc>
          <w:tcPr>
            <w:tcW w:w="4320" w:type="dxa"/>
          </w:tcPr>
          <w:p w14:paraId="49E0E7E8" w14:textId="77777777" w:rsidR="00E47832" w:rsidRDefault="00000000">
            <w:r>
              <w:t>8</w:t>
            </w:r>
          </w:p>
        </w:tc>
      </w:tr>
      <w:tr w:rsidR="00E47832" w14:paraId="2A3A22F1" w14:textId="77777777">
        <w:tc>
          <w:tcPr>
            <w:tcW w:w="4320" w:type="dxa"/>
          </w:tcPr>
          <w:p w14:paraId="73CF6676" w14:textId="77777777" w:rsidR="00E47832" w:rsidRDefault="00000000">
            <w:r>
              <w:t>8В</w:t>
            </w:r>
          </w:p>
        </w:tc>
        <w:tc>
          <w:tcPr>
            <w:tcW w:w="4320" w:type="dxa"/>
          </w:tcPr>
          <w:p w14:paraId="769AC310" w14:textId="77777777" w:rsidR="00E47832" w:rsidRDefault="00000000">
            <w:r>
              <w:t>9</w:t>
            </w:r>
          </w:p>
        </w:tc>
      </w:tr>
    </w:tbl>
    <w:p w14:paraId="135B4135" w14:textId="0DB82472" w:rsidR="00E47832" w:rsidRDefault="00000000">
      <w:r>
        <w:t xml:space="preserve">Количество двоечников в школе: </w:t>
      </w:r>
      <w:r w:rsidR="00F34BEB">
        <w:rPr>
          <w:lang w:val="ru-RU"/>
        </w:rPr>
        <w:t>2</w:t>
      </w:r>
      <w:r>
        <w:t>.</w:t>
      </w:r>
    </w:p>
    <w:p w14:paraId="2EE156F0" w14:textId="737198AA" w:rsidR="00E47832" w:rsidRDefault="00000000">
      <w:r>
        <w:t xml:space="preserve">Количество хорошистов в школе: </w:t>
      </w:r>
      <w:r w:rsidR="00F34BEB">
        <w:rPr>
          <w:lang w:val="ru-RU"/>
        </w:rPr>
        <w:t>4</w:t>
      </w:r>
      <w:r>
        <w:t>.</w:t>
      </w:r>
    </w:p>
    <w:p w14:paraId="15D0F002" w14:textId="143162A8" w:rsidR="00E47832" w:rsidRDefault="00000000">
      <w:r>
        <w:t xml:space="preserve">Количество отличников в школе: </w:t>
      </w:r>
      <w:r w:rsidR="00F34BEB">
        <w:rPr>
          <w:lang w:val="ru-RU"/>
        </w:rPr>
        <w:t>1</w:t>
      </w:r>
      <w:r>
        <w:t>.</w:t>
      </w:r>
    </w:p>
    <w:sectPr w:rsidR="00E4783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9626663">
    <w:abstractNumId w:val="8"/>
  </w:num>
  <w:num w:numId="2" w16cid:durableId="2000691524">
    <w:abstractNumId w:val="6"/>
  </w:num>
  <w:num w:numId="3" w16cid:durableId="1106921530">
    <w:abstractNumId w:val="5"/>
  </w:num>
  <w:num w:numId="4" w16cid:durableId="1769424023">
    <w:abstractNumId w:val="4"/>
  </w:num>
  <w:num w:numId="5" w16cid:durableId="212891581">
    <w:abstractNumId w:val="7"/>
  </w:num>
  <w:num w:numId="6" w16cid:durableId="986590932">
    <w:abstractNumId w:val="3"/>
  </w:num>
  <w:num w:numId="7" w16cid:durableId="664672280">
    <w:abstractNumId w:val="2"/>
  </w:num>
  <w:num w:numId="8" w16cid:durableId="1839274278">
    <w:abstractNumId w:val="1"/>
  </w:num>
  <w:num w:numId="9" w16cid:durableId="2030838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7832"/>
    <w:rsid w:val="00F34BE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6B45A2"/>
  <w14:defaultImageDpi w14:val="300"/>
  <w15:docId w15:val="{27B339F9-B635-478E-B537-AF57F74B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BDanil</cp:lastModifiedBy>
  <cp:revision>2</cp:revision>
  <dcterms:created xsi:type="dcterms:W3CDTF">2013-12-23T23:15:00Z</dcterms:created>
  <dcterms:modified xsi:type="dcterms:W3CDTF">2022-12-20T21:35:00Z</dcterms:modified>
  <cp:category/>
</cp:coreProperties>
</file>